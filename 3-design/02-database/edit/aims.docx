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0A34" w14:textId="77777777" w:rsidR="00762AAB" w:rsidRPr="00453108" w:rsidRDefault="00762AAB">
      <w:pPr>
        <w:rPr>
          <w:rFonts w:cstheme="minorHAnsi"/>
        </w:rPr>
      </w:pPr>
    </w:p>
    <w:p w14:paraId="05B82EE8" w14:textId="77777777" w:rsidR="00762AAB" w:rsidRPr="00453108" w:rsidRDefault="00762AAB">
      <w:pPr>
        <w:rPr>
          <w:rFonts w:cstheme="minorHAnsi"/>
        </w:rPr>
      </w:pPr>
    </w:p>
    <w:p w14:paraId="05EC2EBC" w14:textId="77777777" w:rsidR="00762AAB" w:rsidRPr="00453108" w:rsidRDefault="00762AAB">
      <w:pPr>
        <w:rPr>
          <w:rFonts w:cstheme="minorHAnsi"/>
        </w:rPr>
      </w:pPr>
    </w:p>
    <w:p w14:paraId="50C99B77" w14:textId="77777777" w:rsidR="00762AAB" w:rsidRPr="00453108" w:rsidRDefault="00762AAB">
      <w:pPr>
        <w:rPr>
          <w:rFonts w:cstheme="minorHAnsi"/>
        </w:rPr>
      </w:pPr>
    </w:p>
    <w:p w14:paraId="615E14C5" w14:textId="77777777" w:rsidR="00762AAB" w:rsidRPr="00453108" w:rsidRDefault="00762AAB">
      <w:pPr>
        <w:rPr>
          <w:rFonts w:cstheme="minorHAnsi"/>
        </w:rPr>
      </w:pPr>
    </w:p>
    <w:p w14:paraId="714FC306" w14:textId="77777777" w:rsidR="00762AAB" w:rsidRPr="00453108" w:rsidRDefault="00762AAB">
      <w:pPr>
        <w:rPr>
          <w:rFonts w:cstheme="minorHAnsi"/>
        </w:rPr>
      </w:pPr>
    </w:p>
    <w:p w14:paraId="1BF9A7E1" w14:textId="77777777" w:rsidR="00762AAB" w:rsidRPr="00453108" w:rsidRDefault="00762AAB">
      <w:pPr>
        <w:rPr>
          <w:rFonts w:cstheme="minorHAnsi"/>
        </w:rPr>
      </w:pPr>
    </w:p>
    <w:p w14:paraId="53AA2F64" w14:textId="77777777" w:rsidR="00762AAB" w:rsidRPr="00453108" w:rsidRDefault="00762AAB">
      <w:pPr>
        <w:rPr>
          <w:rFonts w:cstheme="minorHAnsi"/>
        </w:rPr>
      </w:pPr>
    </w:p>
    <w:p w14:paraId="42E8E233" w14:textId="77777777" w:rsidR="00762AAB" w:rsidRPr="00453108" w:rsidRDefault="00762AAB">
      <w:pPr>
        <w:rPr>
          <w:rFonts w:cstheme="minorHAnsi"/>
        </w:rPr>
      </w:pPr>
    </w:p>
    <w:p w14:paraId="7B3A9451" w14:textId="77777777" w:rsidR="00762AAB" w:rsidRPr="00453108" w:rsidRDefault="00762AAB">
      <w:pPr>
        <w:rPr>
          <w:rFonts w:cstheme="minorHAnsi"/>
        </w:rPr>
      </w:pPr>
    </w:p>
    <w:p w14:paraId="1158E6CF" w14:textId="77777777" w:rsidR="00762AAB" w:rsidRPr="00453108" w:rsidRDefault="00762AAB">
      <w:pPr>
        <w:rPr>
          <w:rFonts w:cstheme="minorHAnsi"/>
        </w:rPr>
      </w:pPr>
    </w:p>
    <w:p w14:paraId="4CA434D2" w14:textId="5C6CDE79" w:rsidR="00453108" w:rsidRPr="00453108" w:rsidRDefault="00453108" w:rsidP="00453108">
      <w:pPr>
        <w:jc w:val="center"/>
        <w:rPr>
          <w:rFonts w:cstheme="minorHAnsi"/>
          <w:b/>
          <w:sz w:val="60"/>
          <w:szCs w:val="60"/>
          <w:lang w:val="vi-VN"/>
        </w:rPr>
      </w:pPr>
      <w:proofErr w:type="spellStart"/>
      <w:r>
        <w:rPr>
          <w:rFonts w:cstheme="minorHAnsi"/>
          <w:b/>
          <w:sz w:val="60"/>
          <w:szCs w:val="60"/>
        </w:rPr>
        <w:t>Thiết</w:t>
      </w:r>
      <w:proofErr w:type="spellEnd"/>
      <w:r>
        <w:rPr>
          <w:rFonts w:cstheme="minorHAnsi"/>
          <w:b/>
          <w:sz w:val="60"/>
          <w:szCs w:val="60"/>
          <w:lang w:val="vi-VN"/>
        </w:rPr>
        <w:t xml:space="preserve"> kế và xây dựng phần mềm</w:t>
      </w:r>
    </w:p>
    <w:p w14:paraId="448C43B0" w14:textId="528B4650" w:rsidR="00453108" w:rsidRPr="00453108" w:rsidRDefault="00453108" w:rsidP="00453108">
      <w:pPr>
        <w:jc w:val="center"/>
        <w:rPr>
          <w:rFonts w:cstheme="minorHAnsi"/>
          <w:b/>
          <w:sz w:val="52"/>
          <w:szCs w:val="52"/>
        </w:rPr>
      </w:pPr>
      <w:r w:rsidRPr="00453108">
        <w:rPr>
          <w:rFonts w:cstheme="minorHAnsi"/>
          <w:b/>
          <w:sz w:val="52"/>
          <w:szCs w:val="52"/>
        </w:rPr>
        <w:t>AIMS</w:t>
      </w:r>
    </w:p>
    <w:p w14:paraId="4CAC90CF" w14:textId="77777777" w:rsidR="00453108" w:rsidRPr="00453108" w:rsidRDefault="00453108" w:rsidP="00453108">
      <w:pPr>
        <w:jc w:val="center"/>
        <w:rPr>
          <w:rFonts w:cstheme="minorHAnsi"/>
          <w:b/>
          <w:sz w:val="52"/>
          <w:szCs w:val="52"/>
        </w:rPr>
      </w:pPr>
      <w:r w:rsidRPr="00453108">
        <w:rPr>
          <w:rFonts w:cstheme="minorHAnsi"/>
          <w:b/>
          <w:sz w:val="52"/>
          <w:szCs w:val="52"/>
        </w:rPr>
        <w:t>PHYSICAL DATA MODEL</w:t>
      </w:r>
    </w:p>
    <w:p w14:paraId="13008210" w14:textId="7808BFC6" w:rsidR="00453108" w:rsidRDefault="00453108" w:rsidP="00453108">
      <w:pPr>
        <w:jc w:val="center"/>
        <w:rPr>
          <w:rFonts w:cstheme="minorHAnsi"/>
          <w:b/>
          <w:sz w:val="28"/>
          <w:szCs w:val="28"/>
          <w:lang w:val="vi-VN"/>
        </w:rPr>
      </w:pPr>
      <w:r w:rsidRPr="00453108">
        <w:rPr>
          <w:rFonts w:cstheme="minorHAnsi"/>
          <w:b/>
          <w:sz w:val="28"/>
          <w:szCs w:val="28"/>
          <w:lang w:val="vi-VN"/>
        </w:rPr>
        <w:t xml:space="preserve">Trần Vinh Khánh </w:t>
      </w:r>
      <w:r>
        <w:rPr>
          <w:rFonts w:cstheme="minorHAnsi"/>
          <w:b/>
          <w:sz w:val="28"/>
          <w:szCs w:val="28"/>
          <w:lang w:val="vi-VN"/>
        </w:rPr>
        <w:t xml:space="preserve">– </w:t>
      </w:r>
      <w:r w:rsidRPr="00453108">
        <w:rPr>
          <w:rFonts w:cstheme="minorHAnsi"/>
          <w:b/>
          <w:sz w:val="28"/>
          <w:szCs w:val="28"/>
          <w:lang w:val="vi-VN"/>
        </w:rPr>
        <w:t>20205208</w:t>
      </w:r>
    </w:p>
    <w:p w14:paraId="22D1EF15" w14:textId="167068B1" w:rsidR="00762AAB" w:rsidRPr="00453108" w:rsidRDefault="00453108" w:rsidP="00453108">
      <w:pPr>
        <w:jc w:val="center"/>
        <w:rPr>
          <w:rFonts w:cstheme="minorHAnsi"/>
        </w:rPr>
      </w:pPr>
      <w:r>
        <w:rPr>
          <w:rFonts w:cstheme="minorHAnsi"/>
          <w:b/>
          <w:sz w:val="28"/>
          <w:szCs w:val="28"/>
          <w:lang w:val="vi-VN"/>
        </w:rPr>
        <w:t xml:space="preserve">Công </w:t>
      </w:r>
      <w:r w:rsidR="00CE4947">
        <w:rPr>
          <w:rFonts w:cstheme="minorHAnsi"/>
          <w:b/>
          <w:sz w:val="28"/>
          <w:szCs w:val="28"/>
          <w:lang w:val="vi-VN"/>
        </w:rPr>
        <w:t>nghệ</w:t>
      </w:r>
      <w:r>
        <w:rPr>
          <w:rFonts w:cstheme="minorHAnsi"/>
          <w:b/>
          <w:sz w:val="28"/>
          <w:szCs w:val="28"/>
          <w:lang w:val="vi-VN"/>
        </w:rPr>
        <w:t xml:space="preserve"> thông tin Việt Pháp – 01 K65</w:t>
      </w:r>
      <w:r w:rsidR="00000000" w:rsidRPr="00453108">
        <w:rPr>
          <w:rFonts w:cstheme="minorHAnsi"/>
        </w:rPr>
        <w:br w:type="page"/>
      </w:r>
    </w:p>
    <w:p w14:paraId="6ACDC115" w14:textId="36B79535" w:rsidR="00453108" w:rsidRPr="00453108" w:rsidRDefault="00000000">
      <w:pPr>
        <w:pStyle w:val="TOC1"/>
        <w:tabs>
          <w:tab w:val="right" w:leader="dot" w:pos="9017"/>
        </w:tabs>
        <w:rPr>
          <w:rFonts w:cstheme="minorHAnsi"/>
          <w:noProof/>
        </w:rPr>
      </w:pPr>
      <w:r w:rsidRPr="00453108">
        <w:rPr>
          <w:rFonts w:cstheme="minorHAnsi"/>
        </w:rPr>
        <w:lastRenderedPageBreak/>
        <w:fldChar w:fldCharType="begin"/>
      </w:r>
      <w:r w:rsidRPr="00453108">
        <w:rPr>
          <w:rFonts w:cstheme="minorHAnsi"/>
        </w:rPr>
        <w:instrText>TOC \o "1-3" \h \z \u</w:instrText>
      </w:r>
      <w:r w:rsidR="00453108" w:rsidRPr="00453108">
        <w:rPr>
          <w:rFonts w:cstheme="minorHAnsi"/>
        </w:rPr>
        <w:fldChar w:fldCharType="separate"/>
      </w:r>
      <w:hyperlink w:anchor="_Toc149998462" w:history="1">
        <w:r w:rsidR="00453108" w:rsidRPr="00453108">
          <w:rPr>
            <w:rStyle w:val="Hyperlink"/>
            <w:rFonts w:cstheme="minorHAnsi"/>
            <w:noProof/>
          </w:rPr>
          <w:t>1. Model details</w:t>
        </w:r>
        <w:r w:rsidR="00453108" w:rsidRPr="00453108">
          <w:rPr>
            <w:rFonts w:cstheme="minorHAnsi"/>
            <w:noProof/>
            <w:webHidden/>
          </w:rPr>
          <w:tab/>
        </w:r>
        <w:r w:rsidR="00453108" w:rsidRPr="00453108">
          <w:rPr>
            <w:rFonts w:cstheme="minorHAnsi"/>
            <w:noProof/>
            <w:webHidden/>
          </w:rPr>
          <w:fldChar w:fldCharType="begin"/>
        </w:r>
        <w:r w:rsidR="00453108" w:rsidRPr="00453108">
          <w:rPr>
            <w:rFonts w:cstheme="minorHAnsi"/>
            <w:noProof/>
            <w:webHidden/>
          </w:rPr>
          <w:instrText xml:space="preserve"> PAGEREF _Toc149998462 \h </w:instrText>
        </w:r>
        <w:r w:rsidR="00453108" w:rsidRPr="00453108">
          <w:rPr>
            <w:rFonts w:cstheme="minorHAnsi"/>
            <w:noProof/>
            <w:webHidden/>
          </w:rPr>
        </w:r>
        <w:r w:rsidR="00453108"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3</w:t>
        </w:r>
        <w:r w:rsidR="00453108" w:rsidRPr="00453108">
          <w:rPr>
            <w:rFonts w:cstheme="minorHAnsi"/>
            <w:noProof/>
            <w:webHidden/>
          </w:rPr>
          <w:fldChar w:fldCharType="end"/>
        </w:r>
      </w:hyperlink>
    </w:p>
    <w:p w14:paraId="72753544" w14:textId="64DE5199" w:rsidR="00453108" w:rsidRPr="00453108" w:rsidRDefault="00453108">
      <w:pPr>
        <w:pStyle w:val="TOC1"/>
        <w:tabs>
          <w:tab w:val="right" w:leader="dot" w:pos="9017"/>
        </w:tabs>
        <w:rPr>
          <w:rFonts w:cstheme="minorHAnsi"/>
          <w:noProof/>
        </w:rPr>
      </w:pPr>
      <w:hyperlink w:anchor="_Toc149998463" w:history="1">
        <w:r w:rsidRPr="00453108">
          <w:rPr>
            <w:rStyle w:val="Hyperlink"/>
            <w:rFonts w:cstheme="minorHAnsi"/>
            <w:noProof/>
          </w:rPr>
          <w:t>2. Tables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_Toc149998463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3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15896E9D" w14:textId="0BD84FB3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4" w:history="1">
        <w:r w:rsidRPr="00453108">
          <w:rPr>
            <w:rStyle w:val="Hyperlink"/>
            <w:rFonts w:cstheme="minorHAnsi"/>
            <w:noProof/>
          </w:rPr>
          <w:t>2.1. Table Media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_Toc149998464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3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546528B8" w14:textId="48AB02F7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5" w:history="1">
        <w:r w:rsidRPr="00453108">
          <w:rPr>
            <w:rStyle w:val="Hyperlink"/>
            <w:rFonts w:cstheme="minorHAnsi"/>
            <w:noProof/>
          </w:rPr>
          <w:t>2.2. Table PhysicalMedia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_Toc149998465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3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47D7F0B6" w14:textId="2D5FA9A6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6" w:history="1">
        <w:r w:rsidRPr="00453108">
          <w:rPr>
            <w:rStyle w:val="Hyperlink"/>
            <w:rFonts w:cstheme="minorHAnsi"/>
            <w:noProof/>
          </w:rPr>
          <w:t>2.3. Table Book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_Toc149998466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3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423A561A" w14:textId="639D95A7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7" w:history="1">
        <w:r w:rsidRPr="00453108">
          <w:rPr>
            <w:rStyle w:val="Hyperlink"/>
            <w:rFonts w:cstheme="minorHAnsi"/>
            <w:noProof/>
          </w:rPr>
          <w:t>2.4. Table CD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_Toc149998467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4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5305F112" w14:textId="52840B60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8" w:history="1">
        <w:r w:rsidRPr="00453108">
          <w:rPr>
            <w:rStyle w:val="Hyperlink"/>
            <w:rFonts w:cstheme="minorHAnsi"/>
            <w:noProof/>
          </w:rPr>
          <w:t>2.5. Table DVD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_Toc149998468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4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25FE2046" w14:textId="7D69C2FD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69" w:history="1">
        <w:r w:rsidRPr="00453108">
          <w:rPr>
            <w:rStyle w:val="Hyperlink"/>
            <w:rFonts w:cstheme="minorHAnsi"/>
            <w:noProof/>
          </w:rPr>
          <w:t>2.6. Table Track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_Toc149998469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5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2128E404" w14:textId="5561805A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0" w:history="1">
        <w:r w:rsidRPr="00453108">
          <w:rPr>
            <w:rStyle w:val="Hyperlink"/>
            <w:rFonts w:cstheme="minorHAnsi"/>
            <w:noProof/>
          </w:rPr>
          <w:t>2.7. Table Subtitle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_Toc149998470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5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38C024FA" w14:textId="60E03ED0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1" w:history="1">
        <w:r w:rsidRPr="00453108">
          <w:rPr>
            <w:rStyle w:val="Hyperlink"/>
            <w:rFonts w:cstheme="minorHAnsi"/>
            <w:noProof/>
          </w:rPr>
          <w:t>2.8. Table Order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_Toc149998471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5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3E575526" w14:textId="635298B7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2" w:history="1">
        <w:r w:rsidRPr="00453108">
          <w:rPr>
            <w:rStyle w:val="Hyperlink"/>
            <w:rFonts w:cstheme="minorHAnsi"/>
            <w:noProof/>
          </w:rPr>
          <w:t>2.9. Table OrderMedia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_Toc149998472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6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376A73D6" w14:textId="5629482B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3" w:history="1">
        <w:r w:rsidRPr="00453108">
          <w:rPr>
            <w:rStyle w:val="Hyperlink"/>
            <w:rFonts w:cstheme="minorHAnsi"/>
            <w:noProof/>
          </w:rPr>
          <w:t>2.10. Table DeliveryInfo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_Toc149998473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6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09EABB34" w14:textId="29246CE6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4" w:history="1">
        <w:r w:rsidRPr="00453108">
          <w:rPr>
            <w:rStyle w:val="Hyperlink"/>
            <w:rFonts w:cstheme="minorHAnsi"/>
            <w:noProof/>
          </w:rPr>
          <w:t>2.11. Table Invoice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_Toc149998474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6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0D1C60EF" w14:textId="45D836AD" w:rsidR="00453108" w:rsidRPr="00453108" w:rsidRDefault="00453108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5" w:history="1">
        <w:r w:rsidRPr="00453108">
          <w:rPr>
            <w:rStyle w:val="Hyperlink"/>
            <w:rFonts w:cstheme="minorHAnsi"/>
            <w:noProof/>
          </w:rPr>
          <w:t>2.12. Table PaymentTransaction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_Toc149998475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7</w:t>
        </w:r>
        <w:r w:rsidRPr="00453108">
          <w:rPr>
            <w:rFonts w:cstheme="minorHAnsi"/>
            <w:noProof/>
            <w:webHidden/>
          </w:rPr>
          <w:fldChar w:fldCharType="end"/>
        </w:r>
      </w:hyperlink>
    </w:p>
    <w:p w14:paraId="634A092B" w14:textId="78AF17B6" w:rsidR="00762AAB" w:rsidRPr="00453108" w:rsidRDefault="00453108" w:rsidP="00572A23">
      <w:pPr>
        <w:pStyle w:val="TOC2"/>
        <w:tabs>
          <w:tab w:val="right" w:leader="dot" w:pos="9017"/>
        </w:tabs>
        <w:rPr>
          <w:rFonts w:cstheme="minorHAnsi"/>
          <w:noProof/>
        </w:rPr>
      </w:pPr>
      <w:hyperlink w:anchor="_Toc149998476" w:history="1">
        <w:r w:rsidRPr="00453108">
          <w:rPr>
            <w:rStyle w:val="Hyperlink"/>
            <w:rFonts w:cstheme="minorHAnsi"/>
            <w:noProof/>
          </w:rPr>
          <w:t>2.13. Table Card</w:t>
        </w:r>
        <w:r w:rsidRPr="00453108">
          <w:rPr>
            <w:rFonts w:cstheme="minorHAnsi"/>
            <w:noProof/>
            <w:webHidden/>
          </w:rPr>
          <w:tab/>
        </w:r>
        <w:r w:rsidRPr="00453108">
          <w:rPr>
            <w:rFonts w:cstheme="minorHAnsi"/>
            <w:noProof/>
            <w:webHidden/>
          </w:rPr>
          <w:fldChar w:fldCharType="begin"/>
        </w:r>
        <w:r w:rsidRPr="00453108">
          <w:rPr>
            <w:rFonts w:cstheme="minorHAnsi"/>
            <w:noProof/>
            <w:webHidden/>
          </w:rPr>
          <w:instrText xml:space="preserve"> PAGEREF _Toc149998476 \h </w:instrText>
        </w:r>
        <w:r w:rsidRPr="00453108">
          <w:rPr>
            <w:rFonts w:cstheme="minorHAnsi"/>
            <w:noProof/>
            <w:webHidden/>
          </w:rPr>
        </w:r>
        <w:r w:rsidRPr="00453108">
          <w:rPr>
            <w:rFonts w:cstheme="minorHAnsi"/>
            <w:noProof/>
            <w:webHidden/>
          </w:rPr>
          <w:fldChar w:fldCharType="separate"/>
        </w:r>
        <w:r w:rsidR="00C812E3">
          <w:rPr>
            <w:rFonts w:cstheme="minorHAnsi"/>
            <w:noProof/>
            <w:webHidden/>
          </w:rPr>
          <w:t>7</w:t>
        </w:r>
        <w:r w:rsidRPr="00453108">
          <w:rPr>
            <w:rFonts w:cstheme="minorHAnsi"/>
            <w:noProof/>
            <w:webHidden/>
          </w:rPr>
          <w:fldChar w:fldCharType="end"/>
        </w:r>
      </w:hyperlink>
      <w:r w:rsidR="00000000" w:rsidRPr="00453108">
        <w:rPr>
          <w:rFonts w:cstheme="minorHAnsi"/>
        </w:rPr>
        <w:fldChar w:fldCharType="end"/>
      </w:r>
    </w:p>
    <w:p w14:paraId="1AF924DD" w14:textId="77777777" w:rsidR="00572A23" w:rsidRPr="00453108" w:rsidRDefault="00572A23">
      <w:pPr>
        <w:rPr>
          <w:rFonts w:cstheme="minorHAnsi"/>
        </w:rPr>
      </w:pPr>
    </w:p>
    <w:p w14:paraId="419E94A8" w14:textId="77777777" w:rsidR="00572A23" w:rsidRDefault="00572A23">
      <w:pPr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bookmarkStart w:id="0" w:name="_Toc149998462"/>
      <w:r>
        <w:rPr>
          <w:rFonts w:cstheme="minorHAnsi"/>
        </w:rPr>
        <w:br w:type="page"/>
      </w:r>
    </w:p>
    <w:p w14:paraId="27D71930" w14:textId="6307E9BB" w:rsidR="00762AAB" w:rsidRPr="00453108" w:rsidRDefault="00000000">
      <w:pPr>
        <w:pStyle w:val="Heading1"/>
        <w:rPr>
          <w:rFonts w:asciiTheme="minorHAnsi" w:hAnsiTheme="minorHAnsi" w:cstheme="minorHAnsi"/>
        </w:rPr>
      </w:pPr>
      <w:r w:rsidRPr="00453108">
        <w:rPr>
          <w:rFonts w:asciiTheme="minorHAnsi" w:hAnsiTheme="minorHAnsi" w:cstheme="minorHAnsi"/>
        </w:rPr>
        <w:lastRenderedPageBreak/>
        <w:t>1. Model details</w:t>
      </w:r>
      <w:bookmarkEnd w:id="0"/>
    </w:p>
    <w:p w14:paraId="276A54B1" w14:textId="0E8B0319" w:rsidR="00762AAB" w:rsidRPr="00453108" w:rsidRDefault="00000000">
      <w:pPr>
        <w:rPr>
          <w:rFonts w:cstheme="minorHAnsi"/>
          <w:lang w:val="vi-VN"/>
        </w:rPr>
      </w:pPr>
      <w:r w:rsidRPr="00453108">
        <w:rPr>
          <w:rFonts w:cstheme="minorHAnsi"/>
          <w:b/>
          <w:sz w:val="20"/>
          <w:szCs w:val="20"/>
        </w:rPr>
        <w:t>Model name:</w:t>
      </w:r>
      <w:r w:rsidR="00453108">
        <w:rPr>
          <w:rFonts w:cstheme="minorHAnsi"/>
          <w:sz w:val="20"/>
          <w:szCs w:val="20"/>
          <w:lang w:val="vi-VN"/>
        </w:rPr>
        <w:t xml:space="preserve"> </w:t>
      </w:r>
      <w:proofErr w:type="gramStart"/>
      <w:r w:rsidR="00453108">
        <w:rPr>
          <w:rFonts w:cstheme="minorHAnsi"/>
          <w:sz w:val="20"/>
          <w:szCs w:val="20"/>
          <w:lang w:val="vi-VN"/>
        </w:rPr>
        <w:t>AIMS</w:t>
      </w:r>
      <w:proofErr w:type="gramEnd"/>
    </w:p>
    <w:p w14:paraId="6B5A4D34" w14:textId="6D01419E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b/>
          <w:sz w:val="20"/>
          <w:szCs w:val="20"/>
        </w:rPr>
        <w:t>Database:</w:t>
      </w:r>
      <w:r w:rsidR="00453108">
        <w:rPr>
          <w:rFonts w:cstheme="minorHAnsi"/>
          <w:b/>
          <w:sz w:val="20"/>
          <w:szCs w:val="20"/>
          <w:lang w:val="vi-VN"/>
        </w:rPr>
        <w:t xml:space="preserve"> </w:t>
      </w:r>
      <w:r w:rsidR="00453108">
        <w:rPr>
          <w:rFonts w:cstheme="minorHAnsi"/>
          <w:sz w:val="20"/>
          <w:szCs w:val="20"/>
        </w:rPr>
        <w:t>MySQL</w:t>
      </w:r>
    </w:p>
    <w:p w14:paraId="0250BE2D" w14:textId="77777777" w:rsidR="00762AAB" w:rsidRPr="00453108" w:rsidRDefault="00000000">
      <w:pPr>
        <w:pStyle w:val="Heading1"/>
        <w:rPr>
          <w:rFonts w:asciiTheme="minorHAnsi" w:hAnsiTheme="minorHAnsi" w:cstheme="minorHAnsi"/>
        </w:rPr>
      </w:pPr>
      <w:bookmarkStart w:id="1" w:name="_Toc149998463"/>
      <w:r w:rsidRPr="00453108">
        <w:rPr>
          <w:rFonts w:asciiTheme="minorHAnsi" w:hAnsiTheme="minorHAnsi" w:cstheme="minorHAnsi"/>
        </w:rPr>
        <w:t>2. Tables</w:t>
      </w:r>
      <w:bookmarkEnd w:id="1"/>
    </w:p>
    <w:p w14:paraId="6E9C889B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2" w:name="_Toc149998464"/>
      <w:r w:rsidRPr="00453108">
        <w:rPr>
          <w:rFonts w:asciiTheme="minorHAnsi" w:hAnsiTheme="minorHAnsi" w:cstheme="minorHAnsi"/>
        </w:rPr>
        <w:t>2.1. Table Media</w:t>
      </w:r>
      <w:bookmarkEnd w:id="2"/>
    </w:p>
    <w:p w14:paraId="06318E5D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2AC06C1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62F2721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9FCF04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79BDFF1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1EAE0D8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0F0AF5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2FFECAD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1F27816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99C8DC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5F910EC" w14:textId="5531B4FD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auto increment</w:t>
            </w:r>
          </w:p>
        </w:tc>
      </w:tr>
      <w:tr w:rsidR="00762AAB" w:rsidRPr="00453108" w14:paraId="7D2D328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27C831D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Price</w:t>
            </w:r>
          </w:p>
        </w:tc>
        <w:tc>
          <w:tcPr>
            <w:tcW w:w="2000" w:type="dxa"/>
            <w:vAlign w:val="center"/>
          </w:tcPr>
          <w:p w14:paraId="6DBEC08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9ED08CF" w14:textId="4B79B84C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2577BA27" w14:textId="4AE9AE97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Price</w:t>
            </w:r>
            <w:r>
              <w:rPr>
                <w:rFonts w:cstheme="minorHAnsi"/>
                <w:lang w:val="vi-VN"/>
              </w:rPr>
              <w:t xml:space="preserve"> of a Media</w:t>
            </w:r>
          </w:p>
        </w:tc>
      </w:tr>
      <w:tr w:rsidR="00762AAB" w:rsidRPr="00453108" w14:paraId="57CACDD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9F9108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 w14:paraId="72FC0BFE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A650044" w14:textId="4A67908D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1FC8073F" w14:textId="2D824A62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Value</w:t>
            </w:r>
            <w:r>
              <w:rPr>
                <w:rFonts w:cstheme="minorHAnsi"/>
                <w:lang w:val="vi-VN"/>
              </w:rPr>
              <w:t xml:space="preserve"> of Product</w:t>
            </w:r>
          </w:p>
        </w:tc>
      </w:tr>
      <w:tr w:rsidR="00762AAB" w:rsidRPr="00453108" w14:paraId="6592F90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A483FD3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60C53F64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64)</w:t>
            </w:r>
          </w:p>
        </w:tc>
        <w:tc>
          <w:tcPr>
            <w:tcW w:w="2000" w:type="dxa"/>
            <w:vAlign w:val="center"/>
          </w:tcPr>
          <w:p w14:paraId="0A1DD2F2" w14:textId="3D8B8DAB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5324BCE" w14:textId="5E164D28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Title</w:t>
            </w:r>
            <w:r>
              <w:rPr>
                <w:rFonts w:cstheme="minorHAnsi"/>
                <w:lang w:val="vi-VN"/>
              </w:rPr>
              <w:t xml:space="preserve"> of Media</w:t>
            </w:r>
          </w:p>
        </w:tc>
      </w:tr>
      <w:tr w:rsidR="00762AAB" w:rsidRPr="00453108" w14:paraId="3015177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683731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2000" w:type="dxa"/>
            <w:vAlign w:val="center"/>
          </w:tcPr>
          <w:p w14:paraId="031A2EBE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64)</w:t>
            </w:r>
          </w:p>
        </w:tc>
        <w:tc>
          <w:tcPr>
            <w:tcW w:w="2000" w:type="dxa"/>
            <w:vAlign w:val="center"/>
          </w:tcPr>
          <w:p w14:paraId="1E7FDDA2" w14:textId="08346D86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2A664295" w14:textId="0E6EC013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Category</w:t>
            </w:r>
            <w:r>
              <w:rPr>
                <w:rFonts w:cstheme="minorHAnsi"/>
                <w:lang w:val="vi-VN"/>
              </w:rPr>
              <w:t xml:space="preserve"> of Media</w:t>
            </w:r>
          </w:p>
        </w:tc>
      </w:tr>
      <w:tr w:rsidR="00762AAB" w:rsidRPr="00453108" w14:paraId="54FA962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432C33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 w14:paraId="1A7806A6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256)</w:t>
            </w:r>
          </w:p>
        </w:tc>
        <w:tc>
          <w:tcPr>
            <w:tcW w:w="2000" w:type="dxa"/>
            <w:vAlign w:val="center"/>
          </w:tcPr>
          <w:p w14:paraId="09A3D6D7" w14:textId="0A652259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D75A2FC" w14:textId="3AC6B5A0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Description</w:t>
            </w:r>
            <w:r>
              <w:rPr>
                <w:rFonts w:cstheme="minorHAnsi"/>
                <w:lang w:val="vi-VN"/>
              </w:rPr>
              <w:t xml:space="preserve"> of Media</w:t>
            </w:r>
          </w:p>
        </w:tc>
      </w:tr>
    </w:tbl>
    <w:p w14:paraId="2C604DA3" w14:textId="77777777" w:rsidR="00762AAB" w:rsidRPr="00453108" w:rsidRDefault="00762AAB">
      <w:pPr>
        <w:rPr>
          <w:rFonts w:cstheme="minorHAnsi"/>
        </w:rPr>
      </w:pPr>
    </w:p>
    <w:p w14:paraId="058F2169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3" w:name="_Toc149998465"/>
      <w:r w:rsidRPr="00453108">
        <w:rPr>
          <w:rFonts w:asciiTheme="minorHAnsi" w:hAnsiTheme="minorHAnsi" w:cstheme="minorHAnsi"/>
        </w:rPr>
        <w:t xml:space="preserve">2.2. Table </w:t>
      </w:r>
      <w:proofErr w:type="spellStart"/>
      <w:r w:rsidRPr="00453108">
        <w:rPr>
          <w:rFonts w:asciiTheme="minorHAnsi" w:hAnsiTheme="minorHAnsi" w:cstheme="minorHAnsi"/>
        </w:rPr>
        <w:t>PhysicalMedia</w:t>
      </w:r>
      <w:bookmarkEnd w:id="3"/>
      <w:proofErr w:type="spellEnd"/>
    </w:p>
    <w:p w14:paraId="5F017FA7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65FAAA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78B0095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AA248F2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ED52636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227A53C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3AAE149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C697B01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55A0B9EB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2093D12" w14:textId="26765249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sz w:val="20"/>
                <w:szCs w:val="20"/>
              </w:rPr>
              <w:t>PK</w:t>
            </w:r>
            <w:r>
              <w:rPr>
                <w:rFonts w:cstheme="minorHAnsi"/>
                <w:sz w:val="20"/>
                <w:szCs w:val="20"/>
                <w:lang w:val="vi-VN"/>
              </w:rPr>
              <w:t>, FK</w:t>
            </w:r>
          </w:p>
        </w:tc>
        <w:tc>
          <w:tcPr>
            <w:tcW w:w="2000" w:type="dxa"/>
            <w:vAlign w:val="center"/>
          </w:tcPr>
          <w:p w14:paraId="0778A712" w14:textId="3025C137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ID of Media</w:t>
            </w:r>
          </w:p>
        </w:tc>
      </w:tr>
      <w:tr w:rsidR="00762AAB" w:rsidRPr="00453108" w14:paraId="2CE5313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35991EB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Barcode</w:t>
            </w:r>
          </w:p>
        </w:tc>
        <w:tc>
          <w:tcPr>
            <w:tcW w:w="2000" w:type="dxa"/>
            <w:vAlign w:val="center"/>
          </w:tcPr>
          <w:p w14:paraId="5E3FB7C4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12)</w:t>
            </w:r>
          </w:p>
        </w:tc>
        <w:tc>
          <w:tcPr>
            <w:tcW w:w="2000" w:type="dxa"/>
            <w:vAlign w:val="center"/>
          </w:tcPr>
          <w:p w14:paraId="4D79BA69" w14:textId="0F3145CB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51F130AD" w14:textId="249E6E62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Barcode</w:t>
            </w:r>
            <w:r>
              <w:rPr>
                <w:rFonts w:cstheme="minorHAnsi"/>
                <w:lang w:val="vi-VN"/>
              </w:rPr>
              <w:t xml:space="preserve"> used for physical media</w:t>
            </w:r>
          </w:p>
        </w:tc>
      </w:tr>
      <w:tr w:rsidR="00762AAB" w:rsidRPr="00453108" w14:paraId="782FC1C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F9DF90C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ImportDate</w:t>
            </w:r>
            <w:proofErr w:type="spellEnd"/>
          </w:p>
        </w:tc>
        <w:tc>
          <w:tcPr>
            <w:tcW w:w="2000" w:type="dxa"/>
            <w:vAlign w:val="center"/>
          </w:tcPr>
          <w:p w14:paraId="1A683B0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2BADEE3D" w14:textId="72E38B6B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A995A73" w14:textId="0F8C2518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Date</w:t>
            </w:r>
            <w:r>
              <w:rPr>
                <w:rFonts w:cstheme="minorHAnsi"/>
                <w:lang w:val="vi-VN"/>
              </w:rPr>
              <w:t xml:space="preserve"> the media is imported in storage</w:t>
            </w:r>
          </w:p>
        </w:tc>
      </w:tr>
      <w:tr w:rsidR="00762AAB" w:rsidRPr="00453108" w14:paraId="746B67A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B29942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Quantity</w:t>
            </w:r>
          </w:p>
        </w:tc>
        <w:tc>
          <w:tcPr>
            <w:tcW w:w="2000" w:type="dxa"/>
            <w:vAlign w:val="center"/>
          </w:tcPr>
          <w:p w14:paraId="6525AA74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10921DE" w14:textId="626738F7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66539EA" w14:textId="43412EA4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Number</w:t>
            </w:r>
            <w:r>
              <w:rPr>
                <w:rFonts w:cstheme="minorHAnsi"/>
                <w:lang w:val="vi-VN"/>
              </w:rPr>
              <w:t xml:space="preserve"> in stock</w:t>
            </w:r>
          </w:p>
        </w:tc>
      </w:tr>
      <w:tr w:rsidR="00762AAB" w:rsidRPr="00453108" w14:paraId="5148492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7743A7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Dimension</w:t>
            </w:r>
          </w:p>
        </w:tc>
        <w:tc>
          <w:tcPr>
            <w:tcW w:w="2000" w:type="dxa"/>
            <w:vAlign w:val="center"/>
          </w:tcPr>
          <w:p w14:paraId="20F50942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370EAC3" w14:textId="7B2331FE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DEB271C" w14:textId="63E87EF4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Size</w:t>
            </w:r>
            <w:r>
              <w:rPr>
                <w:rFonts w:cstheme="minorHAnsi"/>
                <w:lang w:val="vi-VN"/>
              </w:rPr>
              <w:t xml:space="preserve"> of media</w:t>
            </w:r>
          </w:p>
        </w:tc>
      </w:tr>
    </w:tbl>
    <w:p w14:paraId="604E697B" w14:textId="77777777" w:rsidR="00453108" w:rsidRPr="00453108" w:rsidRDefault="00453108" w:rsidP="00453108">
      <w:bookmarkStart w:id="4" w:name="_Toc149998466"/>
    </w:p>
    <w:p w14:paraId="50F20EC5" w14:textId="7817A1CE" w:rsidR="00762AAB" w:rsidRPr="00453108" w:rsidRDefault="00000000">
      <w:pPr>
        <w:pStyle w:val="Heading2"/>
        <w:rPr>
          <w:rFonts w:asciiTheme="minorHAnsi" w:hAnsiTheme="minorHAnsi" w:cstheme="minorHAnsi"/>
        </w:rPr>
      </w:pPr>
      <w:r w:rsidRPr="00453108">
        <w:rPr>
          <w:rFonts w:asciiTheme="minorHAnsi" w:hAnsiTheme="minorHAnsi" w:cstheme="minorHAnsi"/>
        </w:rPr>
        <w:t>2.3. Table Book</w:t>
      </w:r>
      <w:bookmarkEnd w:id="4"/>
    </w:p>
    <w:p w14:paraId="712D77BA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714EDA7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8570471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000" w:type="dxa"/>
            <w:vAlign w:val="center"/>
          </w:tcPr>
          <w:p w14:paraId="3D525637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AC25CDE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D715ECE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14006E9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9206BC2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6BD2F1F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699F171" w14:textId="5BAF8895" w:rsidR="00762AAB" w:rsidRPr="00453108" w:rsidRDefault="00453108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sz w:val="20"/>
                <w:szCs w:val="20"/>
              </w:rPr>
              <w:t>PK</w:t>
            </w:r>
            <w:r>
              <w:rPr>
                <w:rFonts w:cstheme="minorHAnsi"/>
                <w:sz w:val="20"/>
                <w:szCs w:val="20"/>
                <w:lang w:val="vi-VN"/>
              </w:rPr>
              <w:t>, FK</w:t>
            </w:r>
          </w:p>
        </w:tc>
        <w:tc>
          <w:tcPr>
            <w:tcW w:w="2000" w:type="dxa"/>
            <w:vAlign w:val="center"/>
          </w:tcPr>
          <w:p w14:paraId="2AD04C00" w14:textId="747FC6D4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ID of Physical Media</w:t>
            </w:r>
          </w:p>
        </w:tc>
      </w:tr>
      <w:tr w:rsidR="00762AAB" w:rsidRPr="00453108" w14:paraId="78B5971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F9EB752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Author</w:t>
            </w:r>
          </w:p>
        </w:tc>
        <w:tc>
          <w:tcPr>
            <w:tcW w:w="2000" w:type="dxa"/>
            <w:vAlign w:val="center"/>
          </w:tcPr>
          <w:p w14:paraId="36EBAE4A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0A8A1D22" w14:textId="23261A90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F8C696E" w14:textId="5EB73452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Author</w:t>
            </w:r>
            <w:r>
              <w:rPr>
                <w:rFonts w:cstheme="minorHAnsi"/>
                <w:lang w:val="vi-VN"/>
              </w:rPr>
              <w:t xml:space="preserve"> of the book</w:t>
            </w:r>
          </w:p>
        </w:tc>
      </w:tr>
      <w:tr w:rsidR="00762AAB" w:rsidRPr="00453108" w14:paraId="58CF22F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9736B55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PageNumber</w:t>
            </w:r>
            <w:proofErr w:type="spellEnd"/>
          </w:p>
        </w:tc>
        <w:tc>
          <w:tcPr>
            <w:tcW w:w="2000" w:type="dxa"/>
            <w:vAlign w:val="center"/>
          </w:tcPr>
          <w:p w14:paraId="0BE98B73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9978004" w14:textId="29520868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416C6A2" w14:textId="00858806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Number</w:t>
            </w:r>
            <w:r>
              <w:rPr>
                <w:rFonts w:cstheme="minorHAnsi"/>
                <w:lang w:val="vi-VN"/>
              </w:rPr>
              <w:t xml:space="preserve"> of pages in the book</w:t>
            </w:r>
          </w:p>
        </w:tc>
      </w:tr>
      <w:tr w:rsidR="00762AAB" w:rsidRPr="00453108" w14:paraId="35655E8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7E6AEE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Publisher</w:t>
            </w:r>
          </w:p>
        </w:tc>
        <w:tc>
          <w:tcPr>
            <w:tcW w:w="2000" w:type="dxa"/>
            <w:vAlign w:val="center"/>
          </w:tcPr>
          <w:p w14:paraId="15D8DB38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3B5EB402" w14:textId="2FED95ED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B2C8133" w14:textId="174EF2CF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publisher</w:t>
            </w:r>
          </w:p>
        </w:tc>
      </w:tr>
      <w:tr w:rsidR="00762AAB" w:rsidRPr="00453108" w14:paraId="13F58D1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CE7B164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PublishDate</w:t>
            </w:r>
            <w:proofErr w:type="spellEnd"/>
          </w:p>
        </w:tc>
        <w:tc>
          <w:tcPr>
            <w:tcW w:w="2000" w:type="dxa"/>
            <w:vAlign w:val="center"/>
          </w:tcPr>
          <w:p w14:paraId="2F8D0F16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1889CF4" w14:textId="0A537322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0FA0DF1" w14:textId="38D5F86E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publish date</w:t>
            </w:r>
          </w:p>
        </w:tc>
      </w:tr>
      <w:tr w:rsidR="00762AAB" w:rsidRPr="00453108" w14:paraId="5C4B7AD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E32DAE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Language</w:t>
            </w:r>
          </w:p>
        </w:tc>
        <w:tc>
          <w:tcPr>
            <w:tcW w:w="2000" w:type="dxa"/>
            <w:vAlign w:val="center"/>
          </w:tcPr>
          <w:p w14:paraId="10051864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2E857A2A" w14:textId="6703FC97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51AC5BD2" w14:textId="11B40482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language of the book</w:t>
            </w:r>
          </w:p>
        </w:tc>
      </w:tr>
      <w:tr w:rsidR="00762AAB" w:rsidRPr="00453108" w14:paraId="10EAC17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6B3F44D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2000" w:type="dxa"/>
            <w:vAlign w:val="center"/>
          </w:tcPr>
          <w:p w14:paraId="50B00D48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0CFA5ECC" w14:textId="5FF14770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C137134" w14:textId="6CF6C800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category of the book</w:t>
            </w:r>
          </w:p>
        </w:tc>
      </w:tr>
    </w:tbl>
    <w:p w14:paraId="190CC986" w14:textId="77777777" w:rsidR="00762AAB" w:rsidRPr="00453108" w:rsidRDefault="00762AAB">
      <w:pPr>
        <w:rPr>
          <w:rFonts w:cstheme="minorHAnsi"/>
        </w:rPr>
      </w:pPr>
    </w:p>
    <w:p w14:paraId="1A9BE49C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5" w:name="_Toc149998467"/>
      <w:r w:rsidRPr="00453108">
        <w:rPr>
          <w:rFonts w:asciiTheme="minorHAnsi" w:hAnsiTheme="minorHAnsi" w:cstheme="minorHAnsi"/>
        </w:rPr>
        <w:t>2.4. Table CD</w:t>
      </w:r>
      <w:bookmarkEnd w:id="5"/>
    </w:p>
    <w:p w14:paraId="699E00B9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3C27EB6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8EA10E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3C58CDA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CB936ED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87CF0A0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172D4B5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27E16D2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1A3E58A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4DC84EA" w14:textId="33AA18E7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sz w:val="20"/>
                <w:szCs w:val="20"/>
              </w:rPr>
              <w:t>PK</w:t>
            </w:r>
            <w:r>
              <w:rPr>
                <w:rFonts w:cstheme="minorHAnsi"/>
                <w:sz w:val="20"/>
                <w:szCs w:val="20"/>
                <w:lang w:val="vi-VN"/>
              </w:rPr>
              <w:t>, FK</w:t>
            </w:r>
          </w:p>
        </w:tc>
        <w:tc>
          <w:tcPr>
            <w:tcW w:w="2000" w:type="dxa"/>
            <w:vAlign w:val="center"/>
          </w:tcPr>
          <w:p w14:paraId="7AE3FB51" w14:textId="6249418A" w:rsidR="00762AAB" w:rsidRPr="00453108" w:rsidRDefault="00E94BCD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ID of Physical Media</w:t>
            </w:r>
          </w:p>
        </w:tc>
      </w:tr>
      <w:tr w:rsidR="00762AAB" w:rsidRPr="00453108" w14:paraId="43F0106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FB0E8DB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Artist</w:t>
            </w:r>
          </w:p>
        </w:tc>
        <w:tc>
          <w:tcPr>
            <w:tcW w:w="2000" w:type="dxa"/>
            <w:vAlign w:val="center"/>
          </w:tcPr>
          <w:p w14:paraId="00E1EAA3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75F310DB" w14:textId="015E6627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8DA90C2" w14:textId="3A927A13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Artist</w:t>
            </w:r>
            <w:r>
              <w:rPr>
                <w:rFonts w:cstheme="minorHAnsi"/>
                <w:lang w:val="vi-VN"/>
              </w:rPr>
              <w:t xml:space="preserve"> of CD</w:t>
            </w:r>
          </w:p>
        </w:tc>
      </w:tr>
      <w:tr w:rsidR="00762AAB" w:rsidRPr="00453108" w14:paraId="734E8AB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B24CE1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000" w:type="dxa"/>
            <w:vAlign w:val="center"/>
          </w:tcPr>
          <w:p w14:paraId="323C518B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4F111A6F" w14:textId="5141B3DA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5E300577" w14:textId="7AD44770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Label</w:t>
            </w:r>
            <w:r>
              <w:rPr>
                <w:rFonts w:cstheme="minorHAnsi"/>
                <w:lang w:val="vi-VN"/>
              </w:rPr>
              <w:t xml:space="preserve"> of CD</w:t>
            </w:r>
          </w:p>
        </w:tc>
      </w:tr>
      <w:tr w:rsidR="00762AAB" w:rsidRPr="00453108" w14:paraId="0A0ADA6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72C31D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Genre</w:t>
            </w:r>
          </w:p>
        </w:tc>
        <w:tc>
          <w:tcPr>
            <w:tcW w:w="2000" w:type="dxa"/>
            <w:vAlign w:val="center"/>
          </w:tcPr>
          <w:p w14:paraId="6581217B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25EE48BF" w14:textId="232FB8CA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16991CA" w14:textId="6DDF5B17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Genre</w:t>
            </w:r>
            <w:r>
              <w:rPr>
                <w:rFonts w:cstheme="minorHAnsi"/>
                <w:lang w:val="vi-VN"/>
              </w:rPr>
              <w:t xml:space="preserve"> of CD</w:t>
            </w:r>
          </w:p>
        </w:tc>
      </w:tr>
      <w:tr w:rsidR="00762AAB" w:rsidRPr="00453108" w14:paraId="5292471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D68BFEF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ReleaseDate</w:t>
            </w:r>
            <w:proofErr w:type="spellEnd"/>
          </w:p>
        </w:tc>
        <w:tc>
          <w:tcPr>
            <w:tcW w:w="2000" w:type="dxa"/>
            <w:vAlign w:val="center"/>
          </w:tcPr>
          <w:p w14:paraId="169827F7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6641F709" w14:textId="45941140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BAEF8FA" w14:textId="67BC2D81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Release date of CD</w:t>
            </w:r>
          </w:p>
        </w:tc>
      </w:tr>
    </w:tbl>
    <w:p w14:paraId="50BE2701" w14:textId="77777777" w:rsidR="00762AAB" w:rsidRPr="00453108" w:rsidRDefault="00762AAB">
      <w:pPr>
        <w:rPr>
          <w:rFonts w:cstheme="minorHAnsi"/>
        </w:rPr>
      </w:pPr>
    </w:p>
    <w:p w14:paraId="29EB2F8D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6" w:name="_Toc149998468"/>
      <w:r w:rsidRPr="00453108">
        <w:rPr>
          <w:rFonts w:asciiTheme="minorHAnsi" w:hAnsiTheme="minorHAnsi" w:cstheme="minorHAnsi"/>
        </w:rPr>
        <w:t>2.5. Table DVD</w:t>
      </w:r>
      <w:bookmarkEnd w:id="6"/>
    </w:p>
    <w:p w14:paraId="3E8BF410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1B9C094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A1EDA5D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CABDF61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8A54B8D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8504CB8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1C549A4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C1CF236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0D84E06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DA1A0A4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C9C8984" w14:textId="392A895A" w:rsidR="00762AAB" w:rsidRPr="00453108" w:rsidRDefault="00E94BCD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ID of Physical Media</w:t>
            </w:r>
          </w:p>
        </w:tc>
      </w:tr>
      <w:tr w:rsidR="00762AAB" w:rsidRPr="00453108" w14:paraId="3035220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4AF12B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Director</w:t>
            </w:r>
          </w:p>
        </w:tc>
        <w:tc>
          <w:tcPr>
            <w:tcW w:w="2000" w:type="dxa"/>
            <w:vAlign w:val="center"/>
          </w:tcPr>
          <w:p w14:paraId="7B6E0BE2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47CAE4CC" w14:textId="7AEE8067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DB83E26" w14:textId="5C02B1A8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Name</w:t>
            </w:r>
            <w:r>
              <w:rPr>
                <w:rFonts w:cstheme="minorHAnsi"/>
                <w:lang w:val="vi-VN"/>
              </w:rPr>
              <w:t xml:space="preserve"> of the director</w:t>
            </w:r>
          </w:p>
        </w:tc>
      </w:tr>
      <w:tr w:rsidR="00762AAB" w:rsidRPr="00453108" w14:paraId="4BCCEF6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1683C4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Studio</w:t>
            </w:r>
          </w:p>
        </w:tc>
        <w:tc>
          <w:tcPr>
            <w:tcW w:w="2000" w:type="dxa"/>
            <w:vAlign w:val="center"/>
          </w:tcPr>
          <w:p w14:paraId="16DDCE7C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5647183B" w14:textId="5281F41F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07962B8" w14:textId="54EB1DDE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Name</w:t>
            </w:r>
            <w:r>
              <w:rPr>
                <w:rFonts w:cstheme="minorHAnsi"/>
                <w:lang w:val="vi-VN"/>
              </w:rPr>
              <w:t xml:space="preserve"> of the studio</w:t>
            </w:r>
          </w:p>
        </w:tc>
      </w:tr>
      <w:tr w:rsidR="00762AAB" w:rsidRPr="00453108" w14:paraId="1966502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008417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Runtime</w:t>
            </w:r>
          </w:p>
        </w:tc>
        <w:tc>
          <w:tcPr>
            <w:tcW w:w="2000" w:type="dxa"/>
            <w:vAlign w:val="center"/>
          </w:tcPr>
          <w:p w14:paraId="27C466B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4A6722C" w14:textId="28C05388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076D215" w14:textId="29664E75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Total</w:t>
            </w:r>
            <w:r>
              <w:rPr>
                <w:rFonts w:cstheme="minorHAnsi"/>
                <w:lang w:val="vi-VN"/>
              </w:rPr>
              <w:t xml:space="preserve"> length of DVD</w:t>
            </w:r>
          </w:p>
        </w:tc>
      </w:tr>
      <w:tr w:rsidR="00762AAB" w:rsidRPr="00453108" w14:paraId="121F5BC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51D26C2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lastRenderedPageBreak/>
              <w:t>ReleaseDate</w:t>
            </w:r>
            <w:proofErr w:type="spellEnd"/>
          </w:p>
        </w:tc>
        <w:tc>
          <w:tcPr>
            <w:tcW w:w="2000" w:type="dxa"/>
            <w:vAlign w:val="center"/>
          </w:tcPr>
          <w:p w14:paraId="4A64A45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12024CFE" w14:textId="584A03B6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D507181" w14:textId="2723A5EF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Release</w:t>
            </w:r>
            <w:r>
              <w:rPr>
                <w:rFonts w:cstheme="minorHAnsi"/>
                <w:lang w:val="vi-VN"/>
              </w:rPr>
              <w:t xml:space="preserve"> date of DVD</w:t>
            </w:r>
          </w:p>
        </w:tc>
      </w:tr>
      <w:tr w:rsidR="00762AAB" w:rsidRPr="00453108" w14:paraId="6E0F1DF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81082C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Language</w:t>
            </w:r>
          </w:p>
        </w:tc>
        <w:tc>
          <w:tcPr>
            <w:tcW w:w="2000" w:type="dxa"/>
            <w:vAlign w:val="center"/>
          </w:tcPr>
          <w:p w14:paraId="0C763A48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2EA686CB" w14:textId="4076CD8B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58DDAC9" w14:textId="46FFBC4F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Language</w:t>
            </w:r>
            <w:r>
              <w:rPr>
                <w:rFonts w:cstheme="minorHAnsi"/>
                <w:lang w:val="vi-VN"/>
              </w:rPr>
              <w:t xml:space="preserve"> for the audio of DVD</w:t>
            </w:r>
          </w:p>
        </w:tc>
      </w:tr>
      <w:tr w:rsidR="00762AAB" w:rsidRPr="00453108" w14:paraId="444BDF2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4FDA1D6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Genre</w:t>
            </w:r>
          </w:p>
        </w:tc>
        <w:tc>
          <w:tcPr>
            <w:tcW w:w="2000" w:type="dxa"/>
            <w:vAlign w:val="center"/>
          </w:tcPr>
          <w:p w14:paraId="21367A91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4208CEC3" w14:textId="024BBABE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6F0F09F" w14:textId="46C31D31" w:rsidR="00762AAB" w:rsidRPr="00E94BCD" w:rsidRDefault="00E94BCD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Genre</w:t>
            </w:r>
            <w:r>
              <w:rPr>
                <w:rFonts w:cstheme="minorHAnsi"/>
                <w:lang w:val="vi-VN"/>
              </w:rPr>
              <w:t xml:space="preserve"> of DVD</w:t>
            </w:r>
          </w:p>
        </w:tc>
      </w:tr>
    </w:tbl>
    <w:p w14:paraId="2DBD8BE7" w14:textId="77777777" w:rsidR="00762AAB" w:rsidRPr="00453108" w:rsidRDefault="00762AAB">
      <w:pPr>
        <w:rPr>
          <w:rFonts w:cstheme="minorHAnsi"/>
        </w:rPr>
      </w:pPr>
    </w:p>
    <w:p w14:paraId="5BACEC7E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7" w:name="_Toc149998469"/>
      <w:r w:rsidRPr="00453108">
        <w:rPr>
          <w:rFonts w:asciiTheme="minorHAnsi" w:hAnsiTheme="minorHAnsi" w:cstheme="minorHAnsi"/>
        </w:rPr>
        <w:t>2.6. Table Track</w:t>
      </w:r>
      <w:bookmarkEnd w:id="7"/>
    </w:p>
    <w:p w14:paraId="13F973DE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14E9ABD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DEDA2C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764B19B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CFE8F87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CD51092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37E0998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727294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TrackId</w:t>
            </w:r>
            <w:proofErr w:type="spellEnd"/>
          </w:p>
        </w:tc>
        <w:tc>
          <w:tcPr>
            <w:tcW w:w="2000" w:type="dxa"/>
            <w:vAlign w:val="center"/>
          </w:tcPr>
          <w:p w14:paraId="38A2944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01FFD1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63DB1F2" w14:textId="025A05FE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769672A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E6DEF2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1A7CD70E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425301C9" w14:textId="52136FE5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57863B9" w14:textId="2C52D43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Title</w:t>
            </w:r>
            <w:r>
              <w:rPr>
                <w:rFonts w:cstheme="minorHAnsi"/>
                <w:lang w:val="vi-VN"/>
              </w:rPr>
              <w:t xml:space="preserve"> of the track</w:t>
            </w:r>
          </w:p>
        </w:tc>
      </w:tr>
      <w:tr w:rsidR="00762AAB" w:rsidRPr="00453108" w14:paraId="5E3F677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4B9E863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CDId</w:t>
            </w:r>
            <w:proofErr w:type="spellEnd"/>
          </w:p>
        </w:tc>
        <w:tc>
          <w:tcPr>
            <w:tcW w:w="2000" w:type="dxa"/>
            <w:vAlign w:val="center"/>
          </w:tcPr>
          <w:p w14:paraId="6B14BE8E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5DF4E51" w14:textId="3E3F8E99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>, NOT NULL</w:t>
            </w:r>
          </w:p>
        </w:tc>
        <w:tc>
          <w:tcPr>
            <w:tcW w:w="2000" w:type="dxa"/>
            <w:vAlign w:val="center"/>
          </w:tcPr>
          <w:p w14:paraId="32CC2F4D" w14:textId="52D5C7C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the CD the track belongs to</w:t>
            </w:r>
          </w:p>
        </w:tc>
      </w:tr>
    </w:tbl>
    <w:p w14:paraId="417095BF" w14:textId="77777777" w:rsidR="00762AAB" w:rsidRPr="00453108" w:rsidRDefault="00762AAB">
      <w:pPr>
        <w:rPr>
          <w:rFonts w:cstheme="minorHAnsi"/>
        </w:rPr>
      </w:pPr>
    </w:p>
    <w:p w14:paraId="172D9A9A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8" w:name="_Toc149998470"/>
      <w:r w:rsidRPr="00453108">
        <w:rPr>
          <w:rFonts w:asciiTheme="minorHAnsi" w:hAnsiTheme="minorHAnsi" w:cstheme="minorHAnsi"/>
        </w:rPr>
        <w:t>2.7. Table Subtitle</w:t>
      </w:r>
      <w:bookmarkEnd w:id="8"/>
    </w:p>
    <w:p w14:paraId="4B90D418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3C1FF8A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E2587D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0DA1FB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B00C2E5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741A33B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0A88A27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1941AC8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SubtitleId</w:t>
            </w:r>
            <w:proofErr w:type="spellEnd"/>
          </w:p>
        </w:tc>
        <w:tc>
          <w:tcPr>
            <w:tcW w:w="2000" w:type="dxa"/>
            <w:vAlign w:val="center"/>
          </w:tcPr>
          <w:p w14:paraId="19D42FE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C3E115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42D57A7" w14:textId="38C445A9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631E831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6CDB8B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Language</w:t>
            </w:r>
          </w:p>
        </w:tc>
        <w:tc>
          <w:tcPr>
            <w:tcW w:w="2000" w:type="dxa"/>
            <w:vAlign w:val="center"/>
          </w:tcPr>
          <w:p w14:paraId="0D3476F7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30C48878" w14:textId="44C7B769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EB439E8" w14:textId="111C60D1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Language</w:t>
            </w:r>
            <w:r>
              <w:rPr>
                <w:rFonts w:cstheme="minorHAnsi"/>
                <w:lang w:val="vi-VN"/>
              </w:rPr>
              <w:t xml:space="preserve"> of subtitle</w:t>
            </w:r>
          </w:p>
        </w:tc>
      </w:tr>
      <w:tr w:rsidR="00762AAB" w:rsidRPr="00453108" w14:paraId="49D3C83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4974B3E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DVDId</w:t>
            </w:r>
            <w:proofErr w:type="spellEnd"/>
          </w:p>
        </w:tc>
        <w:tc>
          <w:tcPr>
            <w:tcW w:w="2000" w:type="dxa"/>
            <w:vAlign w:val="center"/>
          </w:tcPr>
          <w:p w14:paraId="5B2E4D1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A50FEDF" w14:textId="1527CFE7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 xml:space="preserve">, </w:t>
            </w: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04E605E" w14:textId="3428B88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the DVD the subtitle belongs to </w:t>
            </w:r>
          </w:p>
        </w:tc>
      </w:tr>
    </w:tbl>
    <w:p w14:paraId="5CB3FC08" w14:textId="77777777" w:rsidR="00762AAB" w:rsidRPr="00453108" w:rsidRDefault="00762AAB">
      <w:pPr>
        <w:rPr>
          <w:rFonts w:cstheme="minorHAnsi"/>
        </w:rPr>
      </w:pPr>
    </w:p>
    <w:p w14:paraId="7FD89EE3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9" w:name="_Toc149998471"/>
      <w:r w:rsidRPr="00453108">
        <w:rPr>
          <w:rFonts w:asciiTheme="minorHAnsi" w:hAnsiTheme="minorHAnsi" w:cstheme="minorHAnsi"/>
        </w:rPr>
        <w:t>2.8. Table Order</w:t>
      </w:r>
      <w:bookmarkEnd w:id="9"/>
    </w:p>
    <w:p w14:paraId="34545E74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1FF88F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3B868E0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49C1FF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482D7E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AA1103B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0C6E702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A373A9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000" w:type="dxa"/>
            <w:vAlign w:val="center"/>
          </w:tcPr>
          <w:p w14:paraId="2298E82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F0FA84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6B80395" w14:textId="4F914FDC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1F622FF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3D0655A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ShippingFee</w:t>
            </w:r>
            <w:proofErr w:type="spellEnd"/>
          </w:p>
        </w:tc>
        <w:tc>
          <w:tcPr>
            <w:tcW w:w="2000" w:type="dxa"/>
            <w:vAlign w:val="center"/>
          </w:tcPr>
          <w:p w14:paraId="6CCCEC7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C993322" w14:textId="47695D8F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C4B49FC" w14:textId="3CC05121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Shipping</w:t>
            </w:r>
            <w:r>
              <w:rPr>
                <w:rFonts w:cstheme="minorHAnsi"/>
                <w:lang w:val="vi-VN"/>
              </w:rPr>
              <w:t xml:space="preserve"> Fee for the Order</w:t>
            </w:r>
          </w:p>
        </w:tc>
      </w:tr>
      <w:tr w:rsidR="00762AAB" w:rsidRPr="00453108" w14:paraId="2F10ACA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4D64A3B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DeliveryInfoId</w:t>
            </w:r>
            <w:proofErr w:type="spellEnd"/>
          </w:p>
        </w:tc>
        <w:tc>
          <w:tcPr>
            <w:tcW w:w="2000" w:type="dxa"/>
            <w:vAlign w:val="center"/>
          </w:tcPr>
          <w:p w14:paraId="7BEA81D0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E82F43B" w14:textId="54667FB0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 xml:space="preserve">, </w:t>
            </w: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0E07C63" w14:textId="21E199E2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the DeliveryInfo for the order</w:t>
            </w:r>
          </w:p>
        </w:tc>
      </w:tr>
      <w:tr w:rsidR="00762AAB" w:rsidRPr="00453108" w14:paraId="0D184F9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DBCF9A2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lastRenderedPageBreak/>
              <w:t>InvoiceId</w:t>
            </w:r>
            <w:proofErr w:type="spellEnd"/>
          </w:p>
        </w:tc>
        <w:tc>
          <w:tcPr>
            <w:tcW w:w="2000" w:type="dxa"/>
            <w:vAlign w:val="center"/>
          </w:tcPr>
          <w:p w14:paraId="45C189B4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CCC8DAB" w14:textId="66BE71B1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 xml:space="preserve">, </w:t>
            </w: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E639357" w14:textId="0F46B49E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the Invoice for the order</w:t>
            </w:r>
          </w:p>
        </w:tc>
      </w:tr>
    </w:tbl>
    <w:p w14:paraId="78B32029" w14:textId="77777777" w:rsidR="00762AAB" w:rsidRPr="00453108" w:rsidRDefault="00762AAB">
      <w:pPr>
        <w:rPr>
          <w:rFonts w:cstheme="minorHAnsi"/>
        </w:rPr>
      </w:pPr>
    </w:p>
    <w:p w14:paraId="0AE5B4D7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10" w:name="_Toc149998472"/>
      <w:r w:rsidRPr="00453108">
        <w:rPr>
          <w:rFonts w:asciiTheme="minorHAnsi" w:hAnsiTheme="minorHAnsi" w:cstheme="minorHAnsi"/>
        </w:rPr>
        <w:t xml:space="preserve">2.9. Table </w:t>
      </w:r>
      <w:proofErr w:type="spellStart"/>
      <w:r w:rsidRPr="00453108">
        <w:rPr>
          <w:rFonts w:asciiTheme="minorHAnsi" w:hAnsiTheme="minorHAnsi" w:cstheme="minorHAnsi"/>
        </w:rPr>
        <w:t>OrderMedia</w:t>
      </w:r>
      <w:bookmarkEnd w:id="10"/>
      <w:proofErr w:type="spellEnd"/>
    </w:p>
    <w:p w14:paraId="29575DF8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7A9A3BF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BCBFF9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F1D74D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8195870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F62C131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5F446F5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9FBFB7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Price</w:t>
            </w:r>
          </w:p>
        </w:tc>
        <w:tc>
          <w:tcPr>
            <w:tcW w:w="2000" w:type="dxa"/>
            <w:vAlign w:val="center"/>
          </w:tcPr>
          <w:p w14:paraId="22EA60F1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495C230" w14:textId="7A3FFF1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50476D99" w14:textId="5AF7003E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price of item in the order</w:t>
            </w:r>
          </w:p>
        </w:tc>
      </w:tr>
      <w:tr w:rsidR="00762AAB" w:rsidRPr="00453108" w14:paraId="035E8B6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F6FE72B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Quantity</w:t>
            </w:r>
          </w:p>
        </w:tc>
        <w:tc>
          <w:tcPr>
            <w:tcW w:w="2000" w:type="dxa"/>
            <w:vAlign w:val="center"/>
          </w:tcPr>
          <w:p w14:paraId="63044DE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72DD610" w14:textId="6790EE4F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479E54C" w14:textId="5F8CC299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  <w:lang w:val="vi-VN"/>
              </w:rPr>
              <w:t xml:space="preserve"> quantity of item in the order</w:t>
            </w:r>
          </w:p>
        </w:tc>
      </w:tr>
      <w:tr w:rsidR="00762AAB" w:rsidRPr="00453108" w14:paraId="4AE062B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D15919A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000" w:type="dxa"/>
            <w:vAlign w:val="center"/>
          </w:tcPr>
          <w:p w14:paraId="1F7FB5D6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16F9402" w14:textId="28FDF20C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sz w:val="20"/>
                <w:szCs w:val="20"/>
              </w:rPr>
              <w:t>PK</w:t>
            </w:r>
            <w:r>
              <w:rPr>
                <w:rFonts w:cstheme="minorHAnsi"/>
                <w:sz w:val="20"/>
                <w:szCs w:val="20"/>
                <w:lang w:val="vi-VN"/>
              </w:rPr>
              <w:t>, FK</w:t>
            </w:r>
          </w:p>
        </w:tc>
        <w:tc>
          <w:tcPr>
            <w:tcW w:w="2000" w:type="dxa"/>
            <w:vAlign w:val="center"/>
          </w:tcPr>
          <w:p w14:paraId="308DCC39" w14:textId="1ADDE88D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order</w:t>
            </w:r>
          </w:p>
        </w:tc>
      </w:tr>
      <w:tr w:rsidR="00762AAB" w:rsidRPr="00453108" w14:paraId="2190BCE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384B82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MediaId</w:t>
            </w:r>
            <w:proofErr w:type="spellEnd"/>
          </w:p>
        </w:tc>
        <w:tc>
          <w:tcPr>
            <w:tcW w:w="2000" w:type="dxa"/>
            <w:vAlign w:val="center"/>
          </w:tcPr>
          <w:p w14:paraId="13B5726D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2F37BEB" w14:textId="20D9A384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sz w:val="20"/>
                <w:szCs w:val="20"/>
              </w:rPr>
              <w:t>PK</w:t>
            </w:r>
            <w:r>
              <w:rPr>
                <w:rFonts w:cstheme="minorHAnsi"/>
                <w:sz w:val="20"/>
                <w:szCs w:val="20"/>
                <w:lang w:val="vi-VN"/>
              </w:rPr>
              <w:t>, FK</w:t>
            </w:r>
          </w:p>
        </w:tc>
        <w:tc>
          <w:tcPr>
            <w:tcW w:w="2000" w:type="dxa"/>
            <w:vAlign w:val="center"/>
          </w:tcPr>
          <w:p w14:paraId="41E5A250" w14:textId="293CE817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ID</w:t>
            </w:r>
            <w:r>
              <w:rPr>
                <w:rFonts w:cstheme="minorHAnsi"/>
                <w:lang w:val="vi-VN"/>
              </w:rPr>
              <w:t>, Foreign key references the media</w:t>
            </w:r>
          </w:p>
        </w:tc>
      </w:tr>
    </w:tbl>
    <w:p w14:paraId="48AB4AE6" w14:textId="77777777" w:rsidR="00762AAB" w:rsidRPr="00453108" w:rsidRDefault="00762AAB">
      <w:pPr>
        <w:rPr>
          <w:rFonts w:cstheme="minorHAnsi"/>
        </w:rPr>
      </w:pPr>
    </w:p>
    <w:p w14:paraId="6E652BC0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11" w:name="_Toc149998473"/>
      <w:r w:rsidRPr="00453108">
        <w:rPr>
          <w:rFonts w:asciiTheme="minorHAnsi" w:hAnsiTheme="minorHAnsi" w:cstheme="minorHAnsi"/>
        </w:rPr>
        <w:t xml:space="preserve">2.10. Table </w:t>
      </w:r>
      <w:proofErr w:type="spellStart"/>
      <w:r w:rsidRPr="00453108">
        <w:rPr>
          <w:rFonts w:asciiTheme="minorHAnsi" w:hAnsiTheme="minorHAnsi" w:cstheme="minorHAnsi"/>
        </w:rPr>
        <w:t>DeliveryInfo</w:t>
      </w:r>
      <w:bookmarkEnd w:id="11"/>
      <w:proofErr w:type="spellEnd"/>
    </w:p>
    <w:p w14:paraId="3A4C488E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52AB8D5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B88475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6252FE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BAB178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DB20D0E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1DA7899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A5AA989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DeliveryInfoId</w:t>
            </w:r>
            <w:proofErr w:type="spellEnd"/>
          </w:p>
        </w:tc>
        <w:tc>
          <w:tcPr>
            <w:tcW w:w="2000" w:type="dxa"/>
            <w:vAlign w:val="center"/>
          </w:tcPr>
          <w:p w14:paraId="2326BF91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08FEC81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C70C7A3" w14:textId="57E78F78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3F20EB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F56235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6697D23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9689EF5" w14:textId="755BA269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DA71D6E" w14:textId="0D6E800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Name</w:t>
            </w:r>
            <w:r>
              <w:rPr>
                <w:rFonts w:cstheme="minorHAnsi"/>
                <w:lang w:val="vi-VN"/>
              </w:rPr>
              <w:t xml:space="preserve"> of customer</w:t>
            </w:r>
          </w:p>
        </w:tc>
      </w:tr>
      <w:tr w:rsidR="00762AAB" w:rsidRPr="00453108" w14:paraId="09480A4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CF8DA3B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Instruction</w:t>
            </w:r>
          </w:p>
        </w:tc>
        <w:tc>
          <w:tcPr>
            <w:tcW w:w="2000" w:type="dxa"/>
            <w:vAlign w:val="center"/>
          </w:tcPr>
          <w:p w14:paraId="21D9061E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128)</w:t>
            </w:r>
          </w:p>
        </w:tc>
        <w:tc>
          <w:tcPr>
            <w:tcW w:w="2000" w:type="dxa"/>
            <w:vAlign w:val="center"/>
          </w:tcPr>
          <w:p w14:paraId="1DCC69F8" w14:textId="272D8A1C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60A03FE" w14:textId="28C49C8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Shipping</w:t>
            </w:r>
            <w:r>
              <w:rPr>
                <w:rFonts w:cstheme="minorHAnsi"/>
                <w:lang w:val="vi-VN"/>
              </w:rPr>
              <w:t xml:space="preserve"> instruction</w:t>
            </w:r>
          </w:p>
        </w:tc>
      </w:tr>
      <w:tr w:rsidR="00762AAB" w:rsidRPr="00453108" w14:paraId="75482B6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BBE376E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Address</w:t>
            </w:r>
          </w:p>
        </w:tc>
        <w:tc>
          <w:tcPr>
            <w:tcW w:w="2000" w:type="dxa"/>
            <w:vAlign w:val="center"/>
          </w:tcPr>
          <w:p w14:paraId="3B614C4E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1EB921E8" w14:textId="77E6B55A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F568564" w14:textId="68714865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Address</w:t>
            </w:r>
            <w:r>
              <w:rPr>
                <w:rFonts w:cstheme="minorHAnsi"/>
                <w:lang w:val="vi-VN"/>
              </w:rPr>
              <w:t xml:space="preserve"> of customer</w:t>
            </w:r>
          </w:p>
        </w:tc>
      </w:tr>
    </w:tbl>
    <w:p w14:paraId="6CB746EB" w14:textId="77777777" w:rsidR="00762AAB" w:rsidRPr="00453108" w:rsidRDefault="00762AAB">
      <w:pPr>
        <w:rPr>
          <w:rFonts w:cstheme="minorHAnsi"/>
        </w:rPr>
      </w:pPr>
    </w:p>
    <w:p w14:paraId="4E28A07A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12" w:name="_Toc149998474"/>
      <w:r w:rsidRPr="00453108">
        <w:rPr>
          <w:rFonts w:asciiTheme="minorHAnsi" w:hAnsiTheme="minorHAnsi" w:cstheme="minorHAnsi"/>
        </w:rPr>
        <w:t>2.11. Table Invoice</w:t>
      </w:r>
      <w:bookmarkEnd w:id="12"/>
    </w:p>
    <w:p w14:paraId="07A152F2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1494DC0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F7D399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87D6B94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E94BBD2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AF643D3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73DA3A0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DC8F0D9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2000" w:type="dxa"/>
            <w:vAlign w:val="center"/>
          </w:tcPr>
          <w:p w14:paraId="10CC908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2D20AED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EF9E531" w14:textId="52CA89CE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65F00F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5F1055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2000" w:type="dxa"/>
            <w:vAlign w:val="center"/>
          </w:tcPr>
          <w:p w14:paraId="5A66E2E6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81B7AE8" w14:textId="0C6A32E7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1146D899" w14:textId="0C086342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Total</w:t>
            </w:r>
            <w:r>
              <w:rPr>
                <w:rFonts w:cstheme="minorHAnsi"/>
                <w:lang w:val="vi-VN"/>
              </w:rPr>
              <w:t xml:space="preserve"> money</w:t>
            </w:r>
          </w:p>
        </w:tc>
      </w:tr>
      <w:tr w:rsidR="00762AAB" w:rsidRPr="00453108" w14:paraId="7B80FAC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91168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Subtotal</w:t>
            </w:r>
          </w:p>
        </w:tc>
        <w:tc>
          <w:tcPr>
            <w:tcW w:w="2000" w:type="dxa"/>
            <w:vAlign w:val="center"/>
          </w:tcPr>
          <w:p w14:paraId="6A1AC48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FF2A725" w14:textId="556D6C97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B02F515" w14:textId="5AE6B312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Subtotal</w:t>
            </w:r>
            <w:r>
              <w:rPr>
                <w:rFonts w:cstheme="minorHAnsi"/>
                <w:lang w:val="vi-VN"/>
              </w:rPr>
              <w:t xml:space="preserve"> money (before vat)</w:t>
            </w:r>
          </w:p>
        </w:tc>
      </w:tr>
      <w:tr w:rsidR="00762AAB" w:rsidRPr="00453108" w14:paraId="41EE554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E21571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lastRenderedPageBreak/>
              <w:t>Vat</w:t>
            </w:r>
          </w:p>
        </w:tc>
        <w:tc>
          <w:tcPr>
            <w:tcW w:w="2000" w:type="dxa"/>
            <w:vAlign w:val="center"/>
          </w:tcPr>
          <w:p w14:paraId="0017138E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055EE47" w14:textId="6E58246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4BA2DC68" w14:textId="5534064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Vat</w:t>
            </w:r>
            <w:r>
              <w:rPr>
                <w:rFonts w:cstheme="minorHAnsi"/>
                <w:lang w:val="vi-VN"/>
              </w:rPr>
              <w:t xml:space="preserve"> for invoice</w:t>
            </w:r>
          </w:p>
        </w:tc>
      </w:tr>
    </w:tbl>
    <w:p w14:paraId="6F4A175F" w14:textId="77777777" w:rsidR="00762AAB" w:rsidRPr="00453108" w:rsidRDefault="00762AAB">
      <w:pPr>
        <w:rPr>
          <w:rFonts w:cstheme="minorHAnsi"/>
        </w:rPr>
      </w:pPr>
    </w:p>
    <w:p w14:paraId="086F9984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13" w:name="_Toc149998475"/>
      <w:r w:rsidRPr="00453108">
        <w:rPr>
          <w:rFonts w:asciiTheme="minorHAnsi" w:hAnsiTheme="minorHAnsi" w:cstheme="minorHAnsi"/>
        </w:rPr>
        <w:t xml:space="preserve">2.12. Table </w:t>
      </w:r>
      <w:proofErr w:type="spellStart"/>
      <w:r w:rsidRPr="00453108">
        <w:rPr>
          <w:rFonts w:asciiTheme="minorHAnsi" w:hAnsiTheme="minorHAnsi" w:cstheme="minorHAnsi"/>
        </w:rPr>
        <w:t>PaymentTransaction</w:t>
      </w:r>
      <w:bookmarkEnd w:id="13"/>
      <w:proofErr w:type="spellEnd"/>
    </w:p>
    <w:p w14:paraId="3C611620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00"/>
        <w:gridCol w:w="2000"/>
        <w:gridCol w:w="2000"/>
      </w:tblGrid>
      <w:tr w:rsidR="00762AAB" w:rsidRPr="00453108" w14:paraId="10AF39A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39A93CD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C2518E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63A4D3D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5B1CA6C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14A98B5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D425EEE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PaymentTransactionId</w:t>
            </w:r>
            <w:proofErr w:type="spellEnd"/>
          </w:p>
        </w:tc>
        <w:tc>
          <w:tcPr>
            <w:tcW w:w="2000" w:type="dxa"/>
            <w:vAlign w:val="center"/>
          </w:tcPr>
          <w:p w14:paraId="6640A5F4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92B652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0D41EAB" w14:textId="461EE220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5C61755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753874F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6A7AC17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25C8498" w14:textId="4DC434A5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32575B97" w14:textId="64F68251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Created</w:t>
            </w:r>
            <w:r>
              <w:rPr>
                <w:rFonts w:cstheme="minorHAnsi"/>
                <w:lang w:val="vi-VN"/>
              </w:rPr>
              <w:t xml:space="preserve"> date </w:t>
            </w:r>
          </w:p>
        </w:tc>
      </w:tr>
      <w:tr w:rsidR="00762AAB" w:rsidRPr="00453108" w14:paraId="5401366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DE7D8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Content</w:t>
            </w:r>
          </w:p>
        </w:tc>
        <w:tc>
          <w:tcPr>
            <w:tcW w:w="2000" w:type="dxa"/>
            <w:vAlign w:val="center"/>
          </w:tcPr>
          <w:p w14:paraId="6F8209A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AB9C15B" w14:textId="1DA26EF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33BB0F9" w14:textId="1C282BAE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Content</w:t>
            </w:r>
            <w:r>
              <w:rPr>
                <w:rFonts w:cstheme="minorHAnsi"/>
                <w:lang w:val="vi-VN"/>
              </w:rPr>
              <w:t xml:space="preserve"> </w:t>
            </w:r>
          </w:p>
        </w:tc>
      </w:tr>
      <w:tr w:rsidR="00762AAB" w:rsidRPr="00453108" w14:paraId="3866CE0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D9096E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2000" w:type="dxa"/>
            <w:vAlign w:val="center"/>
          </w:tcPr>
          <w:p w14:paraId="3EFB2B49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4B86EE7" w14:textId="2413F312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2837685" w14:textId="7CA9E1B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Method</w:t>
            </w:r>
            <w:r>
              <w:rPr>
                <w:rFonts w:cstheme="minorHAnsi"/>
                <w:lang w:val="vi-VN"/>
              </w:rPr>
              <w:t xml:space="preserve"> of transaction</w:t>
            </w:r>
          </w:p>
        </w:tc>
      </w:tr>
      <w:tr w:rsidR="00762AAB" w:rsidRPr="00453108" w14:paraId="08BD09A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AFA597A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2000" w:type="dxa"/>
            <w:vAlign w:val="center"/>
          </w:tcPr>
          <w:p w14:paraId="514777FC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DD2D025" w14:textId="1333CAF9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 xml:space="preserve">, </w:t>
            </w: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5B87EDDC" w14:textId="63D9C1FF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Invoice</w:t>
            </w:r>
          </w:p>
        </w:tc>
      </w:tr>
      <w:tr w:rsidR="00762AAB" w:rsidRPr="00453108" w14:paraId="48C62CF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727573A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CardId</w:t>
            </w:r>
          </w:p>
        </w:tc>
        <w:tc>
          <w:tcPr>
            <w:tcW w:w="2000" w:type="dxa"/>
            <w:vAlign w:val="center"/>
          </w:tcPr>
          <w:p w14:paraId="1B4A41EF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AD03CF4" w14:textId="4C63CCAC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FK</w:t>
            </w:r>
            <w:r>
              <w:rPr>
                <w:rFonts w:cstheme="minorHAnsi"/>
                <w:lang w:val="vi-VN"/>
              </w:rPr>
              <w:t>, NOT NULL</w:t>
            </w:r>
          </w:p>
        </w:tc>
        <w:tc>
          <w:tcPr>
            <w:tcW w:w="2000" w:type="dxa"/>
            <w:vAlign w:val="center"/>
          </w:tcPr>
          <w:p w14:paraId="71BF08EC" w14:textId="5B7E7BC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Foreign</w:t>
            </w:r>
            <w:r>
              <w:rPr>
                <w:rFonts w:cstheme="minorHAnsi"/>
                <w:lang w:val="vi-VN"/>
              </w:rPr>
              <w:t xml:space="preserve"> Key, references Card</w:t>
            </w:r>
          </w:p>
        </w:tc>
      </w:tr>
    </w:tbl>
    <w:p w14:paraId="75B8A512" w14:textId="77777777" w:rsidR="00762AAB" w:rsidRPr="00453108" w:rsidRDefault="00762AAB">
      <w:pPr>
        <w:rPr>
          <w:rFonts w:cstheme="minorHAnsi"/>
        </w:rPr>
      </w:pPr>
    </w:p>
    <w:p w14:paraId="47A1A876" w14:textId="77777777" w:rsidR="00762AAB" w:rsidRPr="00453108" w:rsidRDefault="00000000">
      <w:pPr>
        <w:pStyle w:val="Heading2"/>
        <w:rPr>
          <w:rFonts w:asciiTheme="minorHAnsi" w:hAnsiTheme="minorHAnsi" w:cstheme="minorHAnsi"/>
        </w:rPr>
      </w:pPr>
      <w:bookmarkStart w:id="14" w:name="_Toc149998476"/>
      <w:r w:rsidRPr="00453108">
        <w:rPr>
          <w:rFonts w:asciiTheme="minorHAnsi" w:hAnsiTheme="minorHAnsi" w:cstheme="minorHAnsi"/>
        </w:rPr>
        <w:t>2.13. Table Card</w:t>
      </w:r>
      <w:bookmarkEnd w:id="14"/>
    </w:p>
    <w:p w14:paraId="1FC899B3" w14:textId="77777777" w:rsidR="00762AAB" w:rsidRPr="00453108" w:rsidRDefault="00000000">
      <w:pPr>
        <w:rPr>
          <w:rFonts w:cstheme="minorHAnsi"/>
        </w:rPr>
      </w:pPr>
      <w:r w:rsidRPr="00453108">
        <w:rPr>
          <w:rFonts w:cstheme="minorHAnsi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62AAB" w:rsidRPr="00453108" w14:paraId="428A9F3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BD31E7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E306EDF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31A0F8A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9D3199E" w14:textId="77777777" w:rsidR="00762AAB" w:rsidRPr="00453108" w:rsidRDefault="00000000">
            <w:pPr>
              <w:jc w:val="center"/>
              <w:rPr>
                <w:rFonts w:cstheme="minorHAnsi"/>
              </w:rPr>
            </w:pPr>
            <w:r w:rsidRPr="00453108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762AAB" w:rsidRPr="00453108" w14:paraId="40DBD9B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B0B9CA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CardId</w:t>
            </w:r>
          </w:p>
        </w:tc>
        <w:tc>
          <w:tcPr>
            <w:tcW w:w="2000" w:type="dxa"/>
            <w:vAlign w:val="center"/>
          </w:tcPr>
          <w:p w14:paraId="6785CD65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32578E8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F9C0E43" w14:textId="79F67170" w:rsidR="00762AAB" w:rsidRPr="00453108" w:rsidRDefault="002B1EA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62AAB" w:rsidRPr="00453108" w14:paraId="39092F1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D3CE061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CardNumber</w:t>
            </w:r>
            <w:proofErr w:type="spellEnd"/>
          </w:p>
        </w:tc>
        <w:tc>
          <w:tcPr>
            <w:tcW w:w="2000" w:type="dxa"/>
            <w:vAlign w:val="center"/>
          </w:tcPr>
          <w:p w14:paraId="3378D656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3DC366B4" w14:textId="6342077D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0C47C97B" w14:textId="3FEB7AB0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Card</w:t>
            </w:r>
            <w:r>
              <w:rPr>
                <w:rFonts w:cstheme="minorHAnsi"/>
                <w:lang w:val="vi-VN"/>
              </w:rPr>
              <w:t xml:space="preserve"> Number</w:t>
            </w:r>
          </w:p>
        </w:tc>
      </w:tr>
      <w:tr w:rsidR="00762AAB" w:rsidRPr="00453108" w14:paraId="64CD060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060D3DC" w14:textId="77777777" w:rsidR="00762AAB" w:rsidRPr="00453108" w:rsidRDefault="00000000">
            <w:pPr>
              <w:rPr>
                <w:rFonts w:cstheme="minorHAnsi"/>
              </w:rPr>
            </w:pPr>
            <w:proofErr w:type="spellStart"/>
            <w:r w:rsidRPr="00453108">
              <w:rPr>
                <w:rFonts w:cstheme="minorHAnsi"/>
                <w:sz w:val="20"/>
                <w:szCs w:val="20"/>
              </w:rPr>
              <w:t>CardHolder</w:t>
            </w:r>
            <w:proofErr w:type="spellEnd"/>
          </w:p>
        </w:tc>
        <w:tc>
          <w:tcPr>
            <w:tcW w:w="2000" w:type="dxa"/>
            <w:vAlign w:val="center"/>
          </w:tcPr>
          <w:p w14:paraId="0DAC697B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32)</w:t>
            </w:r>
          </w:p>
        </w:tc>
        <w:tc>
          <w:tcPr>
            <w:tcW w:w="2000" w:type="dxa"/>
            <w:vAlign w:val="center"/>
          </w:tcPr>
          <w:p w14:paraId="2A573CE5" w14:textId="252C8EE4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6FC7F348" w14:textId="4F3A722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Card</w:t>
            </w:r>
            <w:r>
              <w:rPr>
                <w:rFonts w:cstheme="minorHAnsi"/>
                <w:lang w:val="vi-VN"/>
              </w:rPr>
              <w:t xml:space="preserve"> Holder Name</w:t>
            </w:r>
          </w:p>
        </w:tc>
      </w:tr>
      <w:tr w:rsidR="00762AAB" w:rsidRPr="00453108" w14:paraId="3C2B204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86DBBA0" w14:textId="77777777" w:rsidR="00762AAB" w:rsidRPr="00453108" w:rsidRDefault="00000000">
            <w:pPr>
              <w:rPr>
                <w:rFonts w:cstheme="minorHAnsi"/>
              </w:rPr>
            </w:pPr>
            <w:r w:rsidRPr="00453108">
              <w:rPr>
                <w:rFonts w:cstheme="minorHAnsi"/>
                <w:sz w:val="20"/>
                <w:szCs w:val="20"/>
              </w:rPr>
              <w:t>CVV</w:t>
            </w:r>
          </w:p>
        </w:tc>
        <w:tc>
          <w:tcPr>
            <w:tcW w:w="2000" w:type="dxa"/>
            <w:vAlign w:val="center"/>
          </w:tcPr>
          <w:p w14:paraId="14C3A49F" w14:textId="77777777" w:rsidR="00762AAB" w:rsidRPr="00453108" w:rsidRDefault="00000000">
            <w:pPr>
              <w:rPr>
                <w:rFonts w:cstheme="minorHAnsi"/>
              </w:rPr>
            </w:pPr>
            <w:proofErr w:type="gramStart"/>
            <w:r w:rsidRPr="00453108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453108">
              <w:rPr>
                <w:rFonts w:cstheme="minorHAnsi"/>
                <w:sz w:val="20"/>
                <w:szCs w:val="20"/>
              </w:rPr>
              <w:t>8)</w:t>
            </w:r>
          </w:p>
        </w:tc>
        <w:tc>
          <w:tcPr>
            <w:tcW w:w="2000" w:type="dxa"/>
            <w:vAlign w:val="center"/>
          </w:tcPr>
          <w:p w14:paraId="308F23C8" w14:textId="53DEE248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NOT</w:t>
            </w:r>
            <w:r>
              <w:rPr>
                <w:rFonts w:cstheme="minorHAnsi"/>
                <w:lang w:val="vi-VN"/>
              </w:rPr>
              <w:t xml:space="preserve"> NULL</w:t>
            </w:r>
          </w:p>
        </w:tc>
        <w:tc>
          <w:tcPr>
            <w:tcW w:w="2000" w:type="dxa"/>
            <w:vAlign w:val="center"/>
          </w:tcPr>
          <w:p w14:paraId="7E5C7616" w14:textId="0C74394B" w:rsidR="00762AAB" w:rsidRPr="002B1EAB" w:rsidRDefault="002B1EAB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Card</w:t>
            </w:r>
            <w:r>
              <w:rPr>
                <w:rFonts w:cstheme="minorHAnsi"/>
                <w:lang w:val="vi-VN"/>
              </w:rPr>
              <w:t xml:space="preserve"> verification value</w:t>
            </w:r>
          </w:p>
        </w:tc>
      </w:tr>
    </w:tbl>
    <w:p w14:paraId="5D8322FB" w14:textId="77777777" w:rsidR="00762AAB" w:rsidRPr="00453108" w:rsidRDefault="00762AAB">
      <w:pPr>
        <w:rPr>
          <w:rFonts w:cstheme="minorHAnsi"/>
        </w:rPr>
      </w:pPr>
    </w:p>
    <w:p w14:paraId="0AE1DE70" w14:textId="7BB9D62E" w:rsidR="00762AAB" w:rsidRPr="00453108" w:rsidRDefault="00762AAB">
      <w:pPr>
        <w:rPr>
          <w:rFonts w:cstheme="minorHAnsi"/>
        </w:rPr>
      </w:pPr>
    </w:p>
    <w:sectPr w:rsidR="00762AAB" w:rsidRPr="00453108">
      <w:footerReference w:type="default" r:id="rId6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DBD3" w14:textId="77777777" w:rsidR="001A3152" w:rsidRDefault="001A3152">
      <w:pPr>
        <w:spacing w:after="0" w:line="240" w:lineRule="auto"/>
      </w:pPr>
      <w:r>
        <w:separator/>
      </w:r>
    </w:p>
  </w:endnote>
  <w:endnote w:type="continuationSeparator" w:id="0">
    <w:p w14:paraId="2217D4DC" w14:textId="77777777" w:rsidR="001A3152" w:rsidRDefault="001A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05B0" w14:textId="77777777" w:rsidR="001A3152" w:rsidRDefault="001A3152">
      <w:pPr>
        <w:spacing w:after="0" w:line="240" w:lineRule="auto"/>
      </w:pPr>
      <w:r>
        <w:separator/>
      </w:r>
    </w:p>
  </w:footnote>
  <w:footnote w:type="continuationSeparator" w:id="0">
    <w:p w14:paraId="1995673F" w14:textId="77777777" w:rsidR="001A3152" w:rsidRDefault="001A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62AAB"/>
    <w:rsid w:val="001A3152"/>
    <w:rsid w:val="002B1EAB"/>
    <w:rsid w:val="003C42CA"/>
    <w:rsid w:val="00453108"/>
    <w:rsid w:val="00572A23"/>
    <w:rsid w:val="00762AAB"/>
    <w:rsid w:val="00C812E3"/>
    <w:rsid w:val="00CE4947"/>
    <w:rsid w:val="00E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058F"/>
  <w15:docId w15:val="{177051EB-11A6-4520-B6D3-C8818795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531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108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45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Vinh Khanh 20205208</cp:lastModifiedBy>
  <cp:revision>8</cp:revision>
  <cp:lastPrinted>2023-11-04T07:16:00Z</cp:lastPrinted>
  <dcterms:created xsi:type="dcterms:W3CDTF">2023-11-04T06:54:00Z</dcterms:created>
  <dcterms:modified xsi:type="dcterms:W3CDTF">2023-11-04T07:18:00Z</dcterms:modified>
</cp:coreProperties>
</file>